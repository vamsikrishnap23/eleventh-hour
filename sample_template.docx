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8"/>
        </w:rPr>
        <w:t>{PROJECT_TITLE}</w:t>
      </w:r>
    </w:p>
    <w:p>
      <w:pPr>
        <w:jc w:val="center"/>
      </w:pPr>
      <w:r>
        <w:t>Author: {AUTHOR_NAME}</w:t>
      </w:r>
    </w:p>
    <w:p>
      <w:pPr>
        <w:jc w:val="center"/>
      </w:pPr>
      <w:r>
        <w:t>Registration Number: {REG_NUMBER}</w:t>
      </w:r>
    </w:p>
    <w:p>
      <w:pPr>
        <w:jc w:val="center"/>
      </w:pPr>
      <w:r>
        <w:t>Institution &amp; Department: {INSTITUTION}</w:t>
      </w:r>
    </w:p>
    <w:p>
      <w:pPr>
        <w:jc w:val="center"/>
      </w:pPr>
      <w:r>
        <w:t>Guide: {GUIDE_NAME}</w:t>
      </w:r>
    </w:p>
    <w:p>
      <w:pPr>
        <w:jc w:val="center"/>
      </w:pPr>
      <w:r>
        <w:t>Date: {DATE}</w:t>
      </w:r>
    </w:p>
    <w:p>
      <w:r>
        <w:br w:type="page"/>
      </w:r>
    </w:p>
    <w:p>
      <w:pPr>
        <w:pStyle w:val="Heading1"/>
      </w:pPr>
      <w:r>
        <w:t>Table of Contents</w:t>
      </w:r>
    </w:p>
    <w:p>
      <w:pPr/>
      <w:r>
        <w:t>{TABLE_OF_CONTENTS}</w:t>
      </w:r>
    </w:p>
    <w:p>
      <w:r>
        <w:br w:type="page"/>
      </w:r>
    </w:p>
    <w:p>
      <w:pPr>
        <w:pStyle w:val="Heading1"/>
      </w:pPr>
      <w:r>
        <w:rPr>
          <w:color w:val="000000"/>
        </w:rPr>
        <w:t>Abstract</w:t>
      </w:r>
    </w:p>
    <w:p>
      <w:pPr/>
      <w:r>
        <w:t>{ABSTRACT}</w:t>
      </w:r>
    </w:p>
    <w:p>
      <w:pPr>
        <w:pStyle w:val="Heading1"/>
      </w:pPr>
      <w:r>
        <w:rPr>
          <w:color w:val="000000"/>
        </w:rPr>
        <w:t>Main Report</w:t>
      </w:r>
    </w:p>
    <w:p>
      <w:pPr>
        <w:pStyle w:val="Heading2"/>
      </w:pPr>
      <w:r>
        <w:rPr>
          <w:color w:val="000000"/>
        </w:rPr>
        <w:t>Introduction</w:t>
      </w:r>
    </w:p>
    <w:p>
      <w:pPr/>
      <w:r>
        <w:t>{INTRODUCTION}</w:t>
      </w:r>
    </w:p>
    <w:p>
      <w:pPr>
        <w:pStyle w:val="Heading2"/>
      </w:pPr>
      <w:r>
        <w:rPr>
          <w:color w:val="000000"/>
        </w:rPr>
        <w:t>Objectives</w:t>
      </w:r>
    </w:p>
    <w:p>
      <w:pPr/>
      <w:r>
        <w:t>{OBJECTIVES}</w:t>
      </w:r>
    </w:p>
    <w:p>
      <w:pPr>
        <w:pStyle w:val="Heading2"/>
      </w:pPr>
      <w:r>
        <w:rPr>
          <w:color w:val="000000"/>
        </w:rPr>
        <w:t>Methodology</w:t>
      </w:r>
    </w:p>
    <w:p>
      <w:pPr/>
      <w:r>
        <w:t>{METHODOLOGY}</w:t>
      </w:r>
    </w:p>
    <w:p>
      <w:pPr>
        <w:pStyle w:val="Heading2"/>
      </w:pPr>
      <w:r>
        <w:rPr>
          <w:color w:val="000000"/>
        </w:rPr>
        <w:t>Results &amp; Analysis</w:t>
      </w:r>
    </w:p>
    <w:p>
      <w:pPr/>
      <w:r>
        <w:t>{ANALYSIS_RESULTS}</w:t>
      </w:r>
    </w:p>
    <w:p>
      <w:pPr>
        <w:pStyle w:val="Heading2"/>
      </w:pPr>
      <w:r>
        <w:rPr>
          <w:color w:val="000000"/>
        </w:rPr>
        <w:t>Conclusion</w:t>
      </w:r>
    </w:p>
    <w:p>
      <w:pPr/>
      <w:r>
        <w:t>{CONCLUSION}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